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05" w:rsidRPr="00624704" w:rsidRDefault="00624704" w:rsidP="00624704">
      <w:pPr>
        <w:pStyle w:val="Puesto"/>
        <w:pBdr>
          <w:bottom w:val="single" w:sz="18" w:space="4" w:color="002060"/>
        </w:pBdr>
        <w:rPr>
          <w:b/>
          <w:sz w:val="40"/>
          <w:szCs w:val="40"/>
        </w:rPr>
      </w:pPr>
      <w:proofErr w:type="spellStart"/>
      <w:r w:rsidRPr="00624704">
        <w:rPr>
          <w:b/>
          <w:sz w:val="40"/>
          <w:szCs w:val="40"/>
        </w:rPr>
        <w:t>INFORME</w:t>
      </w:r>
      <w:proofErr w:type="spellEnd"/>
      <w:r w:rsidRPr="00624704">
        <w:rPr>
          <w:b/>
          <w:sz w:val="40"/>
          <w:szCs w:val="40"/>
        </w:rPr>
        <w:t xml:space="preserve"> </w:t>
      </w:r>
      <w:proofErr w:type="spellStart"/>
      <w:r w:rsidRPr="00624704">
        <w:rPr>
          <w:b/>
          <w:sz w:val="40"/>
          <w:szCs w:val="40"/>
        </w:rPr>
        <w:t>BASICO</w:t>
      </w:r>
      <w:proofErr w:type="spellEnd"/>
      <w:r w:rsidRPr="00624704">
        <w:rPr>
          <w:b/>
          <w:sz w:val="40"/>
          <w:szCs w:val="40"/>
        </w:rPr>
        <w:t xml:space="preserve"> DE </w:t>
      </w:r>
      <w:proofErr w:type="spellStart"/>
      <w:r w:rsidRPr="00624704">
        <w:rPr>
          <w:b/>
          <w:sz w:val="40"/>
          <w:szCs w:val="40"/>
        </w:rPr>
        <w:t>AFECCIONES</w:t>
      </w:r>
      <w:proofErr w:type="spellEnd"/>
      <w:r w:rsidRPr="00624704">
        <w:rPr>
          <w:b/>
          <w:sz w:val="40"/>
          <w:szCs w:val="40"/>
        </w:rPr>
        <w:t xml:space="preserve"> </w:t>
      </w:r>
      <w:proofErr w:type="spellStart"/>
      <w:r w:rsidRPr="00624704">
        <w:rPr>
          <w:b/>
          <w:sz w:val="40"/>
          <w:szCs w:val="40"/>
        </w:rPr>
        <w:t>AMBIENTALES</w:t>
      </w:r>
      <w:proofErr w:type="spellEnd"/>
    </w:p>
    <w:p w:rsidR="001148B1" w:rsidRDefault="001148B1" w:rsidP="001148B1">
      <w:proofErr w:type="spellStart"/>
      <w:r w:rsidRPr="001148B1">
        <w:rPr>
          <w:b/>
        </w:rPr>
        <w:t>Fecha</w:t>
      </w:r>
      <w:proofErr w:type="spellEnd"/>
      <w:r w:rsidRPr="001148B1">
        <w:rPr>
          <w:b/>
        </w:rPr>
        <w:t xml:space="preserve"> de </w:t>
      </w:r>
      <w:proofErr w:type="spellStart"/>
      <w:r w:rsidRPr="001148B1">
        <w:rPr>
          <w:b/>
        </w:rPr>
        <w:t>solicitud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fecha_solicitud</w:t>
      </w:r>
      <w:proofErr w:type="spellEnd"/>
      <w:r>
        <w:t>}}</w:t>
      </w:r>
      <w:r>
        <w:tab/>
      </w:r>
      <w:r>
        <w:tab/>
      </w:r>
      <w:proofErr w:type="spellStart"/>
      <w:r w:rsidRPr="001148B1">
        <w:rPr>
          <w:b/>
        </w:rPr>
        <w:t>Fecha</w:t>
      </w:r>
      <w:proofErr w:type="spellEnd"/>
      <w:r w:rsidRPr="001148B1">
        <w:rPr>
          <w:b/>
        </w:rPr>
        <w:t xml:space="preserve"> de </w:t>
      </w:r>
      <w:proofErr w:type="spellStart"/>
      <w:r w:rsidRPr="001148B1">
        <w:rPr>
          <w:b/>
        </w:rPr>
        <w:t>informe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fecha_informe</w:t>
      </w:r>
      <w:proofErr w:type="spellEnd"/>
      <w:r>
        <w:t>}}</w:t>
      </w:r>
    </w:p>
    <w:p w:rsidR="00624704" w:rsidRDefault="00624704" w:rsidP="001148B1">
      <w:pPr>
        <w:shd w:val="clear" w:color="auto" w:fill="8DB3E2" w:themeFill="text2" w:themeFillTint="66"/>
        <w:spacing w:after="0"/>
        <w:rPr>
          <w:b/>
        </w:rPr>
      </w:pPr>
      <w:proofErr w:type="spellStart"/>
      <w:r>
        <w:rPr>
          <w:b/>
        </w:rPr>
        <w:t>DATOS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SOLICITANTE</w:t>
      </w:r>
      <w:proofErr w:type="spellEnd"/>
    </w:p>
    <w:p w:rsidR="00A54B05" w:rsidRDefault="00DD505B" w:rsidP="001148B1">
      <w:pPr>
        <w:spacing w:before="240"/>
      </w:pPr>
      <w:proofErr w:type="spellStart"/>
      <w:r w:rsidRPr="00624704">
        <w:rPr>
          <w:b/>
        </w:rPr>
        <w:t>Nombre</w:t>
      </w:r>
      <w:proofErr w:type="spellEnd"/>
      <w:r w:rsidRPr="00624704">
        <w:rPr>
          <w:b/>
        </w:rPr>
        <w:t xml:space="preserve">: </w:t>
      </w:r>
      <w:r>
        <w:t>{{</w:t>
      </w:r>
      <w:proofErr w:type="spellStart"/>
      <w:r w:rsidR="001148B1">
        <w:t>nombre</w:t>
      </w:r>
      <w:proofErr w:type="spellEnd"/>
      <w:r w:rsidR="001148B1">
        <w:t>}} {{</w:t>
      </w:r>
      <w:proofErr w:type="spellStart"/>
      <w:r w:rsidR="001148B1">
        <w:t>apellidos</w:t>
      </w:r>
      <w:proofErr w:type="spellEnd"/>
      <w:r w:rsidR="001148B1">
        <w:t>}}</w:t>
      </w:r>
    </w:p>
    <w:p w:rsidR="00A54B05" w:rsidRDefault="00DD505B">
      <w:proofErr w:type="spellStart"/>
      <w:r w:rsidRPr="009860DE">
        <w:rPr>
          <w:b/>
        </w:rPr>
        <w:t>DNI</w:t>
      </w:r>
      <w:proofErr w:type="spellEnd"/>
      <w:r w:rsidRPr="009860DE">
        <w:rPr>
          <w:b/>
        </w:rPr>
        <w:t>:</w:t>
      </w:r>
      <w:r>
        <w:t xml:space="preserve"> </w:t>
      </w:r>
      <w:r w:rsidR="001148B1">
        <w:t>{{</w:t>
      </w:r>
      <w:proofErr w:type="spellStart"/>
      <w:r w:rsidR="001148B1">
        <w:t>dni</w:t>
      </w:r>
      <w:proofErr w:type="spellEnd"/>
      <w:r w:rsidR="001148B1">
        <w:t>}}</w:t>
      </w:r>
    </w:p>
    <w:p w:rsidR="00A54B05" w:rsidRDefault="00DD505B">
      <w:proofErr w:type="spellStart"/>
      <w:r w:rsidRPr="009860DE">
        <w:rPr>
          <w:b/>
        </w:rPr>
        <w:t>Dirección</w:t>
      </w:r>
      <w:proofErr w:type="spellEnd"/>
      <w:r w:rsidRPr="009860DE">
        <w:rPr>
          <w:b/>
        </w:rPr>
        <w:t>:</w:t>
      </w:r>
      <w:r>
        <w:t xml:space="preserve"> </w:t>
      </w:r>
      <w:r w:rsidR="001148B1">
        <w:t>{{</w:t>
      </w:r>
      <w:proofErr w:type="spellStart"/>
      <w:r w:rsidR="001148B1">
        <w:t>direccion</w:t>
      </w:r>
      <w:proofErr w:type="spellEnd"/>
      <w:r w:rsidR="001148B1">
        <w:t>}}</w:t>
      </w:r>
    </w:p>
    <w:p w:rsidR="00A54B05" w:rsidRDefault="00DD505B">
      <w:proofErr w:type="spellStart"/>
      <w:r w:rsidRPr="009860DE">
        <w:rPr>
          <w:b/>
        </w:rPr>
        <w:t>Teléfono</w:t>
      </w:r>
      <w:proofErr w:type="spellEnd"/>
      <w:r w:rsidRPr="009860DE">
        <w:rPr>
          <w:b/>
        </w:rPr>
        <w:t>:</w:t>
      </w:r>
      <w:r>
        <w:t xml:space="preserve"> </w:t>
      </w:r>
      <w:r w:rsidR="001148B1">
        <w:t>{{</w:t>
      </w:r>
      <w:proofErr w:type="spellStart"/>
      <w:r w:rsidR="001148B1">
        <w:t>telefono</w:t>
      </w:r>
      <w:proofErr w:type="spellEnd"/>
      <w:r w:rsidR="001148B1">
        <w:t>}}</w:t>
      </w:r>
    </w:p>
    <w:p w:rsidR="00A54B05" w:rsidRDefault="00DD505B">
      <w:proofErr w:type="spellStart"/>
      <w:r w:rsidRPr="009860DE">
        <w:rPr>
          <w:b/>
        </w:rPr>
        <w:t>Correo</w:t>
      </w:r>
      <w:proofErr w:type="spellEnd"/>
      <w:r w:rsidRPr="009860DE">
        <w:rPr>
          <w:b/>
        </w:rPr>
        <w:t xml:space="preserve"> </w:t>
      </w:r>
      <w:proofErr w:type="spellStart"/>
      <w:r w:rsidRPr="009860DE">
        <w:rPr>
          <w:b/>
        </w:rPr>
        <w:t>electrónico</w:t>
      </w:r>
      <w:proofErr w:type="spellEnd"/>
      <w:r w:rsidRPr="009860DE">
        <w:rPr>
          <w:b/>
        </w:rPr>
        <w:t>:</w:t>
      </w:r>
      <w:r>
        <w:t xml:space="preserve"> </w:t>
      </w:r>
      <w:r w:rsidR="001148B1">
        <w:t>{{email}}</w:t>
      </w:r>
    </w:p>
    <w:p w:rsidR="001148B1" w:rsidRDefault="00DD505B">
      <w:r w:rsidRPr="009860DE">
        <w:rPr>
          <w:b/>
        </w:rPr>
        <w:t>Objeto de la solicitud:</w:t>
      </w:r>
      <w:r>
        <w:t xml:space="preserve"> </w:t>
      </w:r>
    </w:p>
    <w:p w:rsidR="00A54B05" w:rsidRDefault="001148B1">
      <w:r>
        <w:t>{{</w:t>
      </w:r>
      <w:proofErr w:type="spellStart"/>
      <w:proofErr w:type="gramStart"/>
      <w:r>
        <w:t>objeto</w:t>
      </w:r>
      <w:proofErr w:type="spellEnd"/>
      <w:proofErr w:type="gramEnd"/>
      <w:r w:rsidR="00DD505B">
        <w:t>}}</w:t>
      </w:r>
    </w:p>
    <w:p w:rsidR="009860DE" w:rsidRDefault="009860DE" w:rsidP="00452108">
      <w:pPr>
        <w:shd w:val="clear" w:color="auto" w:fill="8DB3E2"/>
        <w:spacing w:after="0"/>
        <w:rPr>
          <w:b/>
        </w:rPr>
      </w:pPr>
      <w:proofErr w:type="spellStart"/>
      <w:r>
        <w:rPr>
          <w:b/>
        </w:rPr>
        <w:t>AFECCIONES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DETECTADAS</w:t>
      </w:r>
      <w:proofErr w:type="spellEnd"/>
    </w:p>
    <w:p w:rsidR="001148B1" w:rsidRPr="001148B1" w:rsidRDefault="001148B1" w:rsidP="001148B1">
      <w:pPr>
        <w:shd w:val="clear" w:color="auto" w:fill="EAF1DD" w:themeFill="accent3" w:themeFillTint="33"/>
        <w:rPr>
          <w:b/>
        </w:rPr>
      </w:pPr>
      <w:proofErr w:type="spellStart"/>
      <w:r w:rsidRPr="001148B1">
        <w:rPr>
          <w:b/>
        </w:rPr>
        <w:t>DATOS</w:t>
      </w:r>
      <w:proofErr w:type="spellEnd"/>
      <w:r w:rsidRPr="001148B1">
        <w:rPr>
          <w:b/>
        </w:rPr>
        <w:t xml:space="preserve"> DE LA </w:t>
      </w:r>
      <w:proofErr w:type="spellStart"/>
      <w:r w:rsidRPr="001148B1">
        <w:rPr>
          <w:b/>
        </w:rPr>
        <w:t>PARCELA</w:t>
      </w:r>
      <w:proofErr w:type="spellEnd"/>
      <w:r>
        <w:rPr>
          <w:b/>
        </w:rPr>
        <w:t xml:space="preserve"> </w:t>
      </w:r>
    </w:p>
    <w:p w:rsidR="001148B1" w:rsidRDefault="001148B1" w:rsidP="001148B1">
      <w:proofErr w:type="spellStart"/>
      <w:r w:rsidRPr="001148B1">
        <w:rPr>
          <w:b/>
        </w:rPr>
        <w:t>Municipio</w:t>
      </w:r>
      <w:proofErr w:type="spellEnd"/>
      <w:r w:rsidRPr="001148B1">
        <w:rPr>
          <w:b/>
        </w:rPr>
        <w:t xml:space="preserve">: </w:t>
      </w:r>
      <w:r>
        <w:t>{{</w:t>
      </w:r>
      <w:proofErr w:type="spellStart"/>
      <w:r>
        <w:t>municipio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Polígono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poligono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Parcela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parcela</w:t>
      </w:r>
      <w:proofErr w:type="spellEnd"/>
      <w:r>
        <w:t>}}</w:t>
      </w:r>
    </w:p>
    <w:p w:rsidR="001148B1" w:rsidRDefault="001148B1" w:rsidP="001148B1">
      <w:proofErr w:type="spellStart"/>
      <w:r>
        <w:t>Coordenadas</w:t>
      </w:r>
      <w:proofErr w:type="spellEnd"/>
      <w:r>
        <w:t xml:space="preserve"> ETRS89: X</w:t>
      </w:r>
      <w:proofErr w:type="gramStart"/>
      <w:r>
        <w:t>={</w:t>
      </w:r>
      <w:proofErr w:type="gramEnd"/>
      <w:r>
        <w:t>{</w:t>
      </w:r>
      <w:proofErr w:type="spellStart"/>
      <w:r>
        <w:t>coordenadas_x</w:t>
      </w:r>
      <w:proofErr w:type="spellEnd"/>
      <w:r>
        <w:t>}}, Y={{</w:t>
      </w:r>
      <w:proofErr w:type="spellStart"/>
      <w:r>
        <w:t>coordenadas_y</w:t>
      </w:r>
      <w:proofErr w:type="spellEnd"/>
      <w:r>
        <w:t>}}</w:t>
      </w:r>
    </w:p>
    <w:p w:rsidR="001148B1" w:rsidRPr="001148B1" w:rsidRDefault="001148B1" w:rsidP="001148B1">
      <w:pPr>
        <w:shd w:val="clear" w:color="auto" w:fill="EAF1DD" w:themeFill="accent3" w:themeFillTint="33"/>
        <w:rPr>
          <w:b/>
        </w:rPr>
      </w:pPr>
      <w:r w:rsidRPr="001148B1">
        <w:rPr>
          <w:b/>
        </w:rPr>
        <w:t xml:space="preserve">MONTE DE </w:t>
      </w:r>
      <w:proofErr w:type="spellStart"/>
      <w:r w:rsidRPr="001148B1">
        <w:rPr>
          <w:b/>
        </w:rPr>
        <w:t>UTILIDAD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PÚBLICA</w:t>
      </w:r>
      <w:proofErr w:type="spellEnd"/>
    </w:p>
    <w:p w:rsidR="001148B1" w:rsidRDefault="001148B1" w:rsidP="001148B1">
      <w:r w:rsidRPr="001148B1">
        <w:rPr>
          <w:b/>
        </w:rPr>
        <w:t>CUP:</w:t>
      </w:r>
      <w:r>
        <w:t xml:space="preserve"> {{</w:t>
      </w:r>
      <w:proofErr w:type="spellStart"/>
      <w:r>
        <w:t>mup_id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Nombre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mup_nombre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Municipio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mup_municipio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Propiedad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mup_propiedad</w:t>
      </w:r>
      <w:proofErr w:type="spellEnd"/>
      <w:r>
        <w:t>}}</w:t>
      </w:r>
    </w:p>
    <w:p w:rsidR="001148B1" w:rsidRPr="001148B1" w:rsidRDefault="001148B1" w:rsidP="001148B1">
      <w:pPr>
        <w:shd w:val="clear" w:color="auto" w:fill="EAF1DD" w:themeFill="accent3" w:themeFillTint="33"/>
        <w:rPr>
          <w:b/>
        </w:rPr>
      </w:pPr>
      <w:proofErr w:type="spellStart"/>
      <w:r w:rsidRPr="001148B1">
        <w:rPr>
          <w:b/>
        </w:rPr>
        <w:t>AFECCIONES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AMBIENTALES</w:t>
      </w:r>
      <w:proofErr w:type="spellEnd"/>
    </w:p>
    <w:p w:rsidR="001148B1" w:rsidRDefault="001148B1" w:rsidP="001148B1">
      <w:proofErr w:type="spellStart"/>
      <w:r w:rsidRPr="001148B1">
        <w:rPr>
          <w:b/>
        </w:rPr>
        <w:t>Términos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municipales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afectados</w:t>
      </w:r>
      <w:proofErr w:type="spellEnd"/>
      <w:r w:rsidRPr="001148B1">
        <w:rPr>
          <w:b/>
        </w:rPr>
        <w:t>:</w:t>
      </w:r>
      <w:r>
        <w:t xml:space="preserve"> {{tm}}</w:t>
      </w:r>
    </w:p>
    <w:p w:rsidR="001148B1" w:rsidRDefault="001148B1" w:rsidP="001148B1">
      <w:r w:rsidRPr="001148B1">
        <w:rPr>
          <w:b/>
        </w:rPr>
        <w:t>Vías pecuarias:</w:t>
      </w:r>
      <w:r>
        <w:t xml:space="preserve"> {{</w:t>
      </w:r>
      <w:proofErr w:type="gramStart"/>
      <w:r>
        <w:t>vp</w:t>
      </w:r>
      <w:proofErr w:type="gramEnd"/>
      <w:r>
        <w:t>}}</w:t>
      </w:r>
    </w:p>
    <w:p w:rsidR="001148B1" w:rsidRDefault="001148B1" w:rsidP="001148B1">
      <w:proofErr w:type="spellStart"/>
      <w:r w:rsidRPr="001148B1">
        <w:rPr>
          <w:b/>
        </w:rPr>
        <w:t>Espacios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Naturales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Protegidos</w:t>
      </w:r>
      <w:proofErr w:type="spellEnd"/>
      <w:r w:rsidRPr="001148B1">
        <w:rPr>
          <w:b/>
        </w:rPr>
        <w:t>:</w:t>
      </w:r>
      <w:r>
        <w:t xml:space="preserve"> {{</w:t>
      </w:r>
      <w:proofErr w:type="spellStart"/>
      <w:r>
        <w:t>enp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lastRenderedPageBreak/>
        <w:t>Zonas</w:t>
      </w:r>
      <w:proofErr w:type="spellEnd"/>
      <w:r w:rsidRPr="001148B1">
        <w:rPr>
          <w:b/>
        </w:rPr>
        <w:t xml:space="preserve"> de Especial </w:t>
      </w:r>
      <w:proofErr w:type="spellStart"/>
      <w:r w:rsidRPr="001148B1">
        <w:rPr>
          <w:b/>
        </w:rPr>
        <w:t>Protección</w:t>
      </w:r>
      <w:proofErr w:type="spellEnd"/>
      <w:r w:rsidRPr="001148B1">
        <w:rPr>
          <w:b/>
        </w:rPr>
        <w:t xml:space="preserve"> para </w:t>
      </w:r>
      <w:proofErr w:type="spellStart"/>
      <w:r w:rsidRPr="001148B1">
        <w:rPr>
          <w:b/>
        </w:rPr>
        <w:t>las</w:t>
      </w:r>
      <w:proofErr w:type="spellEnd"/>
      <w:r w:rsidRPr="001148B1">
        <w:rPr>
          <w:b/>
        </w:rPr>
        <w:t xml:space="preserve"> Aves (ZEPA):</w:t>
      </w:r>
      <w:r>
        <w:t xml:space="preserve"> {{</w:t>
      </w:r>
      <w:proofErr w:type="spellStart"/>
      <w:r>
        <w:t>zepa</w:t>
      </w:r>
      <w:proofErr w:type="spellEnd"/>
      <w:r>
        <w:t>}}</w:t>
      </w:r>
    </w:p>
    <w:p w:rsidR="001148B1" w:rsidRDefault="001148B1" w:rsidP="001148B1">
      <w:proofErr w:type="spellStart"/>
      <w:r w:rsidRPr="001148B1">
        <w:rPr>
          <w:b/>
        </w:rPr>
        <w:t>Lugares</w:t>
      </w:r>
      <w:proofErr w:type="spellEnd"/>
      <w:r w:rsidRPr="001148B1">
        <w:rPr>
          <w:b/>
        </w:rPr>
        <w:t xml:space="preserve"> de </w:t>
      </w:r>
      <w:proofErr w:type="spellStart"/>
      <w:r w:rsidRPr="001148B1">
        <w:rPr>
          <w:b/>
        </w:rPr>
        <w:t>Importancia</w:t>
      </w:r>
      <w:proofErr w:type="spellEnd"/>
      <w:r w:rsidRPr="001148B1">
        <w:rPr>
          <w:b/>
        </w:rPr>
        <w:t xml:space="preserve"> </w:t>
      </w:r>
      <w:proofErr w:type="spellStart"/>
      <w:r w:rsidRPr="001148B1">
        <w:rPr>
          <w:b/>
        </w:rPr>
        <w:t>Comunitaria</w:t>
      </w:r>
      <w:proofErr w:type="spellEnd"/>
      <w:r w:rsidRPr="001148B1">
        <w:rPr>
          <w:b/>
        </w:rPr>
        <w:t xml:space="preserve"> (LIC):</w:t>
      </w:r>
      <w:r>
        <w:t xml:space="preserve"> {{lic}}</w:t>
      </w:r>
    </w:p>
    <w:p w:rsidR="00452108" w:rsidRPr="00452108" w:rsidRDefault="00452108" w:rsidP="00452108">
      <w:pPr>
        <w:shd w:val="clear" w:color="auto" w:fill="8DB3E2"/>
        <w:jc w:val="center"/>
        <w:rPr>
          <w:b/>
        </w:rPr>
      </w:pPr>
      <w:proofErr w:type="spellStart"/>
      <w:r w:rsidRPr="00452108">
        <w:rPr>
          <w:b/>
        </w:rPr>
        <w:t>MAPA</w:t>
      </w:r>
      <w:proofErr w:type="spellEnd"/>
      <w:r w:rsidRPr="00452108">
        <w:rPr>
          <w:b/>
        </w:rPr>
        <w:t xml:space="preserve"> DE </w:t>
      </w:r>
      <w:proofErr w:type="spellStart"/>
      <w:r w:rsidRPr="00452108">
        <w:rPr>
          <w:b/>
        </w:rPr>
        <w:t>SITUACIÓN</w:t>
      </w:r>
      <w:proofErr w:type="spellEnd"/>
      <w:r w:rsidRPr="00452108">
        <w:rPr>
          <w:b/>
        </w:rPr>
        <w:t>:</w:t>
      </w:r>
    </w:p>
    <w:p w:rsidR="00452108" w:rsidRDefault="00452108" w:rsidP="00452108">
      <w:pPr>
        <w:jc w:val="center"/>
      </w:pPr>
      <w:r>
        <w:t>{{</w:t>
      </w:r>
      <w:proofErr w:type="spellStart"/>
      <w:proofErr w:type="gramStart"/>
      <w:r>
        <w:t>mapa</w:t>
      </w:r>
      <w:proofErr w:type="spellEnd"/>
      <w:proofErr w:type="gramEnd"/>
      <w:r>
        <w:t>}}</w:t>
      </w:r>
      <w:bookmarkStart w:id="0" w:name="_GoBack"/>
      <w:bookmarkEnd w:id="0"/>
    </w:p>
    <w:sectPr w:rsidR="0045210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D8D" w:rsidRDefault="00AE2D8D" w:rsidP="00644AB2">
      <w:pPr>
        <w:spacing w:after="0" w:line="240" w:lineRule="auto"/>
      </w:pPr>
      <w:r>
        <w:separator/>
      </w:r>
    </w:p>
  </w:endnote>
  <w:endnote w:type="continuationSeparator" w:id="0">
    <w:p w:rsidR="00AE2D8D" w:rsidRDefault="00AE2D8D" w:rsidP="0064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D8D" w:rsidRDefault="00AE2D8D" w:rsidP="00644AB2">
      <w:pPr>
        <w:spacing w:after="0" w:line="240" w:lineRule="auto"/>
      </w:pPr>
      <w:r>
        <w:separator/>
      </w:r>
    </w:p>
  </w:footnote>
  <w:footnote w:type="continuationSeparator" w:id="0">
    <w:p w:rsidR="00AE2D8D" w:rsidRDefault="00AE2D8D" w:rsidP="0064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6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20"/>
      <w:gridCol w:w="5287"/>
      <w:gridCol w:w="2765"/>
    </w:tblGrid>
    <w:tr w:rsidR="00624704" w:rsidRPr="00C75674" w:rsidTr="00624704">
      <w:trPr>
        <w:cantSplit/>
        <w:trHeight w:val="20"/>
      </w:trPr>
      <w:tc>
        <w:tcPr>
          <w:tcW w:w="1020" w:type="dxa"/>
        </w:tcPr>
        <w:p w:rsidR="00624704" w:rsidRPr="00624704" w:rsidRDefault="00624704" w:rsidP="00624704">
          <w:pPr>
            <w:tabs>
              <w:tab w:val="center" w:pos="4252"/>
              <w:tab w:val="right" w:pos="8504"/>
            </w:tabs>
            <w:ind w:left="-109"/>
            <w:jc w:val="center"/>
            <w:rPr>
              <w:rFonts w:ascii="Times New Roman" w:hAnsi="Times New Roman" w:cs="Times New Roman"/>
            </w:rPr>
          </w:pPr>
          <w:r w:rsidRPr="00624704">
            <w:rPr>
              <w:rFonts w:ascii="Times New Roman" w:hAnsi="Times New Roman" w:cs="Times New Roman"/>
              <w:noProof/>
              <w:lang w:val="es-ES" w:eastAsia="es-ES"/>
            </w:rPr>
            <w:drawing>
              <wp:anchor distT="0" distB="0" distL="114300" distR="114300" simplePos="0" relativeHeight="251659776" behindDoc="0" locked="0" layoutInCell="1" allowOverlap="1" wp14:anchorId="75FAC536" wp14:editId="306CB14A">
                <wp:simplePos x="0" y="0"/>
                <wp:positionH relativeFrom="column">
                  <wp:posOffset>326390</wp:posOffset>
                </wp:positionH>
                <wp:positionV relativeFrom="paragraph">
                  <wp:posOffset>-52070</wp:posOffset>
                </wp:positionV>
                <wp:extent cx="255783" cy="547687"/>
                <wp:effectExtent l="0" t="0" r="0" b="5080"/>
                <wp:wrapNone/>
                <wp:docPr id="28" name="Imagen 28" descr="Descripción: Escudo 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Escudo 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783" cy="547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87" w:type="dxa"/>
        </w:tcPr>
        <w:p w:rsidR="00624704" w:rsidRPr="00624704" w:rsidRDefault="00624704" w:rsidP="00624704">
          <w:pPr>
            <w:spacing w:after="0" w:line="240" w:lineRule="auto"/>
            <w:rPr>
              <w:rFonts w:ascii="Lucida Sans" w:eastAsia="Arial" w:hAnsi="Lucida Sans" w:cs="Arial"/>
              <w:b/>
              <w:color w:val="797977"/>
              <w:w w:val="95"/>
              <w:sz w:val="18"/>
              <w:szCs w:val="18"/>
              <w:lang w:val="es-ES" w:eastAsia="es-ES"/>
            </w:rPr>
          </w:pPr>
          <w:r w:rsidRPr="00624704">
            <w:rPr>
              <w:rFonts w:ascii="Lucida Sans" w:eastAsia="Arial" w:hAnsi="Lucida Sans" w:cs="Arial"/>
              <w:b/>
              <w:color w:val="797977"/>
              <w:w w:val="95"/>
              <w:sz w:val="18"/>
              <w:szCs w:val="18"/>
              <w:lang w:val="es-ES" w:eastAsia="es-ES"/>
            </w:rPr>
            <w:t>Región de Murcia</w:t>
          </w:r>
        </w:p>
        <w:p w:rsidR="00624704" w:rsidRPr="00624704" w:rsidRDefault="00624704" w:rsidP="00624704">
          <w:pPr>
            <w:tabs>
              <w:tab w:val="center" w:pos="4252"/>
              <w:tab w:val="right" w:pos="8504"/>
            </w:tabs>
            <w:spacing w:after="0" w:line="240" w:lineRule="auto"/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</w:pPr>
          <w:r w:rsidRPr="00624704"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  <w:t>Consejería de Medio Ambiente, Universidades, Investigación y Mar Menor</w:t>
          </w:r>
        </w:p>
        <w:p w:rsidR="00624704" w:rsidRPr="00624704" w:rsidRDefault="00624704" w:rsidP="00624704">
          <w:pPr>
            <w:tabs>
              <w:tab w:val="center" w:pos="4252"/>
              <w:tab w:val="right" w:pos="8504"/>
            </w:tabs>
            <w:spacing w:after="0" w:line="240" w:lineRule="auto"/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</w:pPr>
          <w:r w:rsidRPr="00624704"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  <w:t xml:space="preserve">Dirección General de Patrimonio Natural y Acción Climática </w:t>
          </w:r>
        </w:p>
        <w:p w:rsidR="00624704" w:rsidRPr="00C75674" w:rsidRDefault="00624704" w:rsidP="00624704">
          <w:pPr>
            <w:tabs>
              <w:tab w:val="center" w:pos="4252"/>
              <w:tab w:val="right" w:pos="8504"/>
            </w:tabs>
            <w:spacing w:after="0" w:line="240" w:lineRule="auto"/>
            <w:rPr>
              <w:sz w:val="18"/>
            </w:rPr>
          </w:pPr>
          <w:r w:rsidRPr="00624704">
            <w:rPr>
              <w:rFonts w:eastAsia="Times New Roman" w:cs="Times New Roman"/>
              <w:color w:val="797977"/>
              <w:sz w:val="16"/>
              <w:szCs w:val="24"/>
              <w:lang w:val="es-ES" w:eastAsia="es-ES"/>
            </w:rPr>
            <w:t>Subdirección General de Montes, Caza y Pesca Fluvial</w:t>
          </w:r>
        </w:p>
      </w:tc>
      <w:tc>
        <w:tcPr>
          <w:tcW w:w="2765" w:type="dxa"/>
          <w:vAlign w:val="center"/>
        </w:tcPr>
        <w:p w:rsidR="00624704" w:rsidRPr="00C75674" w:rsidRDefault="00624704" w:rsidP="00624704">
          <w:pPr>
            <w:framePr w:w="10257" w:hSpace="141" w:vSpace="141" w:wrap="auto" w:hAnchor="page" w:x="820"/>
            <w:contextualSpacing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499273" cy="499273"/>
                <wp:effectExtent l="0" t="0" r="0" b="0"/>
                <wp:docPr id="2" name="Imagen 2" descr="Alertas UDIF by Exogl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lertas UDIF by Exogl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09" cy="513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s-ES" w:eastAsia="es-ES"/>
            </w:rPr>
            <w:t xml:space="preserve"> </w:t>
          </w:r>
          <w:r>
            <w:rPr>
              <w:noProof/>
              <w:lang w:val="es-ES" w:eastAsia="es-ES"/>
            </w:rPr>
            <w:drawing>
              <wp:inline distT="0" distB="0" distL="0" distR="0">
                <wp:extent cx="482444" cy="482444"/>
                <wp:effectExtent l="0" t="0" r="0" b="0"/>
                <wp:docPr id="1" name="Imagen 1" descr="AM Región de Murcia (@aamm_murcia) /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M Región de Murcia (@aamm_murcia) /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275" cy="50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44AB2" w:rsidRDefault="00644AB2" w:rsidP="00624704">
    <w:pPr>
      <w:pStyle w:val="Encabezado"/>
      <w:pBdr>
        <w:bottom w:val="single" w:sz="18" w:space="1" w:color="00206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48B1"/>
    <w:rsid w:val="0015074B"/>
    <w:rsid w:val="0029639D"/>
    <w:rsid w:val="00326F90"/>
    <w:rsid w:val="00452108"/>
    <w:rsid w:val="00624704"/>
    <w:rsid w:val="00644AB2"/>
    <w:rsid w:val="009860DE"/>
    <w:rsid w:val="00A54B05"/>
    <w:rsid w:val="00AA1D8D"/>
    <w:rsid w:val="00AE2D8D"/>
    <w:rsid w:val="00B47730"/>
    <w:rsid w:val="00CB0664"/>
    <w:rsid w:val="00CF67AC"/>
    <w:rsid w:val="00DD50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F27B83D9-B11F-4369-B787-32453F94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3F73C6-C12D-4797-AE85-42AB8B30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Domenech</cp:lastModifiedBy>
  <cp:revision>6</cp:revision>
  <dcterms:created xsi:type="dcterms:W3CDTF">2013-12-23T23:15:00Z</dcterms:created>
  <dcterms:modified xsi:type="dcterms:W3CDTF">2025-05-04T06:45:00Z</dcterms:modified>
  <cp:category/>
</cp:coreProperties>
</file>